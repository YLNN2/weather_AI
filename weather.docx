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Погода в городе</w:t>
      </w:r>
    </w:p>
    <w:p>
      <w:r>
        <w:t xml:space="preserve">В день 2017-01-01 была температура воздуха -10 градусов по Цельсию, западный ветер, атмосферное давление 777 мм рт.ст., влажность воздуха 80%. </w:t>
      </w:r>
      <w:r>
        <w:t xml:space="preserve">В день 2017-01-02 была температура воздуха -4 градусов по Цельсию, юго-восточный ветер, атмосферное давление 778 мм рт.ст., влажность воздуха 98%. </w:t>
      </w:r>
      <w:r>
        <w:t xml:space="preserve">В день 2017-01-03 была температура воздуха 19 градусов по Цельсию, юго-западный ветер, атмосферное давление 752 мм рт.ст., влажность воздуха 82%. </w:t>
      </w:r>
      <w:r>
        <w:t xml:space="preserve">В день 2017-01-04 была температура воздуха -6 градусов по Цельсию, южный ветер, атмосферное давление 772 мм рт.ст., влажность воздуха 77%. </w:t>
      </w:r>
      <w:r>
        <w:t xml:space="preserve">В день 2017-01-05 была температура воздуха -10 градусов по Цельсию, северо-западный ветер, атмосферное давление 781 мм рт.ст., влажность воздуха 83%. </w:t>
      </w:r>
      <w:r>
        <w:t xml:space="preserve">В день 2017-01-06 была температура воздуха 11 градусов по Цельсию, западный ветер, атмосферное давление 754 мм рт.ст., влажность воздуха 84%. </w:t>
      </w:r>
      <w:r>
        <w:t xml:space="preserve">В день 2017-01-07 была температура воздуха 8 градусов по Цельсию, западный ветер, атмосферное давление 765 мм рт.ст., влажность воздуха 82%. </w:t>
      </w:r>
      <w:r>
        <w:t xml:space="preserve">В день 2017-01-08 была температура воздуха -2 градусов по Цельсию, юго-восточный ветер, атмосферное давление 768 мм рт.ст., влажность воздуха 99%. </w:t>
      </w:r>
      <w:r>
        <w:t xml:space="preserve">В день 2017-01-09 была температура воздуха 7 градусов по Цельсию, западный ветер, атмосферное давление 747 мм рт.ст., влажность воздуха 86%. </w:t>
      </w:r>
      <w:r>
        <w:t xml:space="preserve">В день 2017-01-10 была температура воздуха -11 градусов по Цельсию, восточный ветер, атмосферное давление 756 мм рт.ст., влажность воздуха 98%. </w:t>
      </w:r>
      <w:r>
        <w:t xml:space="preserve">В день 2017-01-11 была температура воздуха 27 градусов по Цельсию, северо-западный ветер, атмосферное давление 761 мм рт.ст., влажность воздуха 89%. </w:t>
      </w:r>
      <w:r>
        <w:t xml:space="preserve">В день 2017-01-12 была температура воздуха 5 градусов по Цельсию, юго-западный ветер, атмосферное давление 761 мм рт.ст., влажность воздуха 92%. </w:t>
      </w:r>
      <w:r>
        <w:t xml:space="preserve">В день 2017-01-13 была температура воздуха -5 градусов по Цельсию, юго-восточный ветер, атмосферное давление 754 мм рт.ст., влажность воздуха 80%. </w:t>
      </w:r>
      <w:r>
        <w:t xml:space="preserve">В день 2017-01-14 была температура воздуха 29 градусов по Цельсию, северный ветер, атмосферное давление 757 мм рт.ст., влажность воздуха 94%. </w:t>
      </w:r>
      <w:r>
        <w:t xml:space="preserve">В день 2017-01-15 была температура воздуха -7 градусов по Цельсию, северный ветер, атмосферное давление 779 мм рт.ст., влажность воздуха 71%. </w:t>
      </w:r>
      <w:r>
        <w:t xml:space="preserve">В день 2017-01-16 была температура воздуха 27 градусов по Цельсию, юго-восточный ветер, атмосферное давление 789 мм рт.ст., влажность воздуха 76%. </w:t>
      </w:r>
      <w:r>
        <w:t xml:space="preserve">В день 2017-01-17 была температура воздуха -6 градусов по Цельсию, юго-восточный ветер, атмосферное давление 779 мм рт.ст., влажность воздуха 78%. </w:t>
      </w:r>
      <w:r>
        <w:t xml:space="preserve">В день 2017-01-18 была температура воздуха 22 градусов по Цельсию, северный ветер, атмосферное давление 760 мм рт.ст., влажность воздуха 83%. </w:t>
      </w:r>
      <w:r>
        <w:t xml:space="preserve">В день 2017-01-19 была температура воздуха -19 градусов по Цельсию, северный ветер, атмосферное давление 746 мм рт.ст., влажность воздуха 87%. </w:t>
      </w:r>
      <w:r>
        <w:t xml:space="preserve">В день 2017-01-20 была температура воздуха 12 градусов по Цельсию, северо-восточный ветер, атмосферное давление 768 мм рт.ст., влажность воздуха 94%. </w:t>
      </w:r>
      <w:r>
        <w:t xml:space="preserve">В день 2017-01-21 была температура воздуха 13 градусов по Цельсию, юго-западный ветер, атмосферное давление 785 мм рт.ст., влажность воздуха 95%. </w:t>
      </w:r>
      <w:r>
        <w:t xml:space="preserve">В день 2017-01-22 была температура воздуха -14 градусов по Цельсию, восточный ветер, атмосферное давление 746 мм рт.ст., влажность воздуха 85%. </w:t>
      </w:r>
      <w:r>
        <w:t xml:space="preserve">В день 2017-01-23 была температура воздуха -20 градусов по Цельсию, южный ветер, атмосферное давление 760 мм рт.ст., влажность воздуха 82%. </w:t>
      </w:r>
      <w:r>
        <w:t xml:space="preserve">В день 2017-01-24 была температура воздуха -16 градусов по Цельсию, северо-восточный ветер, атмосферное давление 742 мм рт.ст., влажность воздуха 97%. </w:t>
      </w:r>
      <w:r>
        <w:t xml:space="preserve">В день 2017-01-25 была температура воздуха 29 градусов по Цельсию, восточный ветер, атмосферное давление 730 мм рт.ст., влажность воздуха 74%. </w:t>
      </w:r>
      <w:r>
        <w:t xml:space="preserve">В день 2017-01-26 была температура воздуха 15 градусов по Цельсию, южный ветер, атмосферное давление 735 мм рт.ст., влажность воздуха 91%. </w:t>
      </w:r>
      <w:r>
        <w:t xml:space="preserve">В день 2017-01-27 была температура воздуха 20 градусов по Цельсию, юго-восточный ветер, атмосферное давление 733 мм рт.ст., влажность воздуха 71%. </w:t>
      </w:r>
      <w:r>
        <w:t xml:space="preserve">В день 2017-01-28 была температура воздуха -12 градусов по Цельсию, северо-восточный ветер, атмосферное давление 748 мм рт.ст., влажность воздуха 73%. </w:t>
      </w:r>
      <w:r>
        <w:t xml:space="preserve">В день 2017-01-29 была температура воздуха -11 градусов по Цельсию, восточный ветер, атмосферное давление 771 мм рт.ст., влажность воздуха 93%. </w:t>
      </w:r>
      <w:r>
        <w:t xml:space="preserve">В день 2017-01-30 была температура воздуха -20 градусов по Цельсию, северо-западный ветер, атмосферное давление 774 мм рт.ст., влажность воздуха 77%. </w:t>
      </w:r>
      <w:r>
        <w:t xml:space="preserve">В день 2017-01-31 была температура воздуха -17 градусов по Цельсию, восточный ветер, атмосферное давление 773 мм рт.ст., влажность воздуха 86%. </w:t>
      </w:r>
      <w:r>
        <w:t xml:space="preserve">В день 2017-02-01 была температура воздуха -9 градусов по Цельсию, северо-западный ветер, атмосферное давление 730 мм рт.ст., влажность воздуха 72%. </w:t>
      </w:r>
      <w:r>
        <w:t xml:space="preserve">В день 2017-02-02 была температура воздуха -10 градусов по Цельсию, восточный ветер, атмосферное давление 751 мм рт.ст., влажность воздуха 79%. </w:t>
      </w:r>
      <w:r>
        <w:t xml:space="preserve">В день 2017-02-03 была температура воздуха 29 градусов по Цельсию, юго-восточный ветер, атмосферное давление 774 мм рт.ст., влажность воздуха 84%. </w:t>
      </w:r>
      <w:r>
        <w:t xml:space="preserve">В день 2017-02-04 была температура воздуха -17 градусов по Цельсию, северо-восточный ветер, атмосферное давление 748 мм рт.ст., влажность воздуха 96%. </w:t>
      </w:r>
      <w:r>
        <w:t xml:space="preserve">В день 2017-02-05 была температура воздуха 29 градусов по Цельсию, восточный ветер, атмосферное давление 769 мм рт.ст., влажность воздуха 93%. </w:t>
      </w:r>
      <w:r>
        <w:t xml:space="preserve">В день 2017-02-06 была температура воздуха 24 градусов по Цельсию, западный ветер, атмосферное давление 731 мм рт.ст., влажность воздуха 85%. </w:t>
      </w:r>
      <w:r>
        <w:t xml:space="preserve">В день 2017-02-07 была температура воздуха -19 градусов по Цельсию, юго-западный ветер, атмосферное давление 734 мм рт.ст., влажность воздуха 77%. </w:t>
      </w:r>
      <w:r>
        <w:t xml:space="preserve">В день 2017-02-08 была температура воздуха 28 градусов по Цельсию, южный ветер, атмосферное давление 740 мм рт.ст., влажность воздуха 76%. </w:t>
      </w:r>
      <w:r>
        <w:t xml:space="preserve">В день 2017-02-09 была температура воздуха -10 градусов по Цельсию, северный ветер, атмосферное давление 773 мм рт.ст., влажность воздуха 95%. </w:t>
      </w:r>
      <w:r>
        <w:t xml:space="preserve">В день 2017-02-10 была температура воздуха 26 градусов по Цельсию, северо-западный ветер, атмосферное давление 731 мм рт.ст., влажность воздуха 93%. </w:t>
      </w:r>
      <w:r>
        <w:t xml:space="preserve">В день 2017-02-11 была температура воздуха 24 градусов по Цельсию, северо-западный ветер, атмосферное давление 753 мм рт.ст., влажность воздуха 94%. </w:t>
      </w:r>
      <w:r>
        <w:t xml:space="preserve">В день 2017-02-12 была температура воздуха -10 градусов по Цельсию, юго-восточный ветер, атмосферное давление 733 мм рт.ст., влажность воздуха 91%. </w:t>
      </w:r>
      <w:r>
        <w:t xml:space="preserve">В день 2017-02-13 была температура воздуха -6 градусов по Цельсию, южный ветер, атмосферное давление 761 мм рт.ст., влажность воздуха 72%. </w:t>
      </w:r>
      <w:r>
        <w:t xml:space="preserve">В день 2017-02-14 была температура воздуха -8 градусов по Цельсию, северный ветер, атмосферное давление 754 мм рт.ст., влажность воздуха 87%. </w:t>
      </w:r>
      <w:r>
        <w:t xml:space="preserve">В день 2017-02-15 была температура воздуха 2 градусов по Цельсию, северо-западный ветер, атмосферное давление 765 мм рт.ст., влажность воздуха 98%. </w:t>
      </w:r>
      <w:r>
        <w:t xml:space="preserve">В день 2017-02-16 была температура воздуха 5 градусов по Цельсию, восточный ветер, атмосферное давление 755 мм рт.ст., влажность воздуха 98%. </w:t>
      </w:r>
      <w:r>
        <w:t xml:space="preserve">В день 2017-02-17 была температура воздуха 20 градусов по Цельсию, западный ветер, атмосферное давление 753 мм рт.ст., влажность воздуха 72%. </w:t>
      </w:r>
      <w:r>
        <w:t xml:space="preserve">В день 2017-02-18 была температура воздуха 9 градусов по Цельсию, юго-западный ветер, атмосферное давление 779 мм рт.ст., влажность воздуха 72%. </w:t>
      </w:r>
      <w:r>
        <w:t xml:space="preserve">В день 2017-02-19 была температура воздуха -12 градусов по Цельсию, юго-западный ветер, атмосферное давление 780 мм рт.ст., влажность воздуха 76%. </w:t>
      </w:r>
      <w:r>
        <w:t xml:space="preserve">В день 2017-02-20 была температура воздуха -18 градусов по Цельсию, восточный ветер, атмосферное давление 783 мм рт.ст., влажность воздуха 83%. </w:t>
      </w:r>
      <w:r>
        <w:t xml:space="preserve">В день 2017-02-21 была температура воздуха 23 градусов по Цельсию, западный ветер, атмосферное давление 783 мм рт.ст., влажность воздуха 75%. </w:t>
      </w:r>
      <w:r>
        <w:t xml:space="preserve">В день 2017-02-22 была температура воздуха 5 градусов по Цельсию, юго-восточный ветер, атмосферное давление 758 мм рт.ст., влажность воздуха 97%. </w:t>
      </w:r>
      <w:r>
        <w:t xml:space="preserve">В день 2017-02-23 была температура воздуха 4 градусов по Цельсию, юго-западный ветер, атмосферное давление 736 мм рт.ст., влажность воздуха 87%. </w:t>
      </w:r>
      <w:r>
        <w:t xml:space="preserve">В день 2017-02-24 была температура воздуха -5 градусов по Цельсию, западный ветер, атмосферное давление 752 мм рт.ст., влажность воздуха 81%. </w:t>
      </w:r>
      <w:r>
        <w:t xml:space="preserve">В день 2017-02-25 была температура воздуха 12 градусов по Цельсию, северо-восточный ветер, атмосферное давление 759 мм рт.ст., влажность воздуха 93%. </w:t>
      </w:r>
      <w:r>
        <w:t xml:space="preserve">В день 2017-02-26 была температура воздуха -9 градусов по Цельсию, северо-западный ветер, атмосферное давление 779 мм рт.ст., влажность воздуха 78%. </w:t>
      </w:r>
      <w:r>
        <w:t xml:space="preserve">В день 2017-02-27 была температура воздуха 6 градусов по Цельсию, юго-восточный ветер, атмосферное давление 734 мм рт.ст., влажность воздуха 75%. </w:t>
      </w:r>
      <w:r>
        <w:t xml:space="preserve">В день 2017-02-28 была температура воздуха 10 градусов по Цельсию, южный ветер, атмосферное давление 751 мм рт.ст., влажность воздуха 70%. </w:t>
      </w:r>
      <w:r>
        <w:t xml:space="preserve">В день 2017-03-01 была температура воздуха 21 градусов по Цельсию, северо-восточный ветер, атмосферное давление 748 мм рт.ст., влажность воздуха 91%. </w:t>
      </w:r>
      <w:r>
        <w:t xml:space="preserve">В день 2017-03-02 была температура воздуха -7 градусов по Цельсию, южный ветер, атмосферное давление 743 мм рт.ст., влажность воздуха 80%. </w:t>
      </w:r>
      <w:r>
        <w:t xml:space="preserve">В день 2017-03-03 была температура воздуха 3 градусов по Цельсию, западный ветер, атмосферное давление 737 мм рт.ст., влажность воздуха 85%. </w:t>
      </w:r>
      <w:r>
        <w:t xml:space="preserve">В день 2017-03-04 была температура воздуха -15 градусов по Цельсию, западный ветер, атмосферное давление 780 мм рт.ст., влажность воздуха 70%. </w:t>
      </w:r>
      <w:r>
        <w:t xml:space="preserve">В день 2017-03-05 была температура воздуха -3 градусов по Цельсию, северо-восточный ветер, атмосферное давление 772 мм рт.ст., влажность воздуха 94%. </w:t>
      </w:r>
      <w:r>
        <w:t xml:space="preserve">В день 2017-03-06 была температура воздуха 16 градусов по Цельсию, восточный ветер, атмосферное давление 748 мм рт.ст., влажность воздуха 86%. </w:t>
      </w:r>
      <w:r>
        <w:t xml:space="preserve">В день 2017-03-07 была температура воздуха 1 градусов по Цельсию, северо-западный ветер, атмосферное давление 782 мм рт.ст., влажность воздуха 72%. </w:t>
      </w:r>
      <w:r>
        <w:t xml:space="preserve">В день 2017-03-08 была температура воздуха 15 градусов по Цельсию, южный ветер, атмосферное давление 767 мм рт.ст., влажность воздуха 98%. </w:t>
      </w:r>
      <w:r>
        <w:t xml:space="preserve">В день 2017-03-09 была температура воздуха 19 градусов по Цельсию, восточный ветер, атмосферное давление 741 мм рт.ст., влажность воздуха 81%. </w:t>
      </w:r>
      <w:r>
        <w:t xml:space="preserve">В день 2017-03-10 была температура воздуха -9 градусов по Цельсию, юго-западный ветер, атмосферное давление 747 мм рт.ст., влажность воздуха 80%. </w:t>
      </w:r>
      <w:r>
        <w:t xml:space="preserve">В день 2017-03-11 была температура воздуха 13 градусов по Цельсию, юго-восточный ветер, атмосферное давление 748 мм рт.ст., влажность воздуха 71%. </w:t>
      </w:r>
      <w:r>
        <w:t xml:space="preserve">В день 2017-03-12 была температура воздуха 9 градусов по Цельсию, северо-западный ветер, атмосферное давление 731 мм рт.ст., влажность воздуха 82%. </w:t>
      </w:r>
      <w:r>
        <w:t xml:space="preserve">В день 2017-03-13 была температура воздуха 22 градусов по Цельсию, юго-восточный ветер, атмосферное давление 734 мм рт.ст., влажность воздуха 85%. </w:t>
      </w:r>
      <w:r>
        <w:t xml:space="preserve">В день 2017-03-14 была температура воздуха -1 градусов по Цельсию, юго-восточный ветер, атмосферное давление 768 мм рт.ст., влажность воздуха 79%. </w:t>
      </w:r>
      <w:r>
        <w:t xml:space="preserve">В день 2017-03-15 была температура воздуха 24 градусов по Цельсию, южный ветер, атмосферное давление 745 мм рт.ст., влажность воздуха 87%. </w:t>
      </w:r>
      <w:r>
        <w:t xml:space="preserve">В день 2017-03-16 была температура воздуха -20 градусов по Цельсию, северный ветер, атмосферное давление 749 мм рт.ст., влажность воздуха 87%. </w:t>
      </w:r>
      <w:r>
        <w:t xml:space="preserve">В день 2017-03-17 была температура воздуха -9 градусов по Цельсию, северный ветер, атмосферное давление 741 мм рт.ст., влажность воздуха 92%. </w:t>
      </w:r>
      <w:r>
        <w:t xml:space="preserve">В день 2017-03-18 была температура воздуха -2 градусов по Цельсию, восточный ветер, атмосферное давление 730 мм рт.ст., влажность воздуха 91%. </w:t>
      </w:r>
      <w:r>
        <w:t xml:space="preserve">В день 2017-03-19 была температура воздуха 27 градусов по Цельсию, юго-западный ветер, атмосферное давление 762 мм рт.ст., влажность воздуха 86%. </w:t>
      </w:r>
      <w:r>
        <w:t xml:space="preserve">В день 2017-03-20 была температура воздуха -6 градусов по Цельсию, юго-западный ветер, атмосферное давление 766 мм рт.ст., влажность воздуха 97%. </w:t>
      </w:r>
      <w:r>
        <w:t xml:space="preserve">В день 2017-03-21 была температура воздуха -13 градусов по Цельсию, восточный ветер, атмосферное давление 779 мм рт.ст., влажность воздуха 92%. </w:t>
      </w:r>
      <w:r>
        <w:t xml:space="preserve">В день 2017-03-22 была температура воздуха 11 градусов по Цельсию, восточный ветер, атмосферное давление 743 мм рт.ст., влажность воздуха 91%. </w:t>
      </w:r>
      <w:r>
        <w:t xml:space="preserve">В день 2017-03-23 была температура воздуха -15 градусов по Цельсию, южный ветер, атмосферное давление 780 мм рт.ст., влажность воздуха 80%. </w:t>
      </w:r>
      <w:r>
        <w:t xml:space="preserve">В день 2017-03-24 была температура воздуха 27 градусов по Цельсию, южный ветер, атмосферное давление 763 мм рт.ст., влажность воздуха 88%. </w:t>
      </w:r>
      <w:r>
        <w:t xml:space="preserve">В день 2017-03-25 была температура воздуха 4 градусов по Цельсию, северо-западный ветер, атмосферное давление 741 мм рт.ст., влажность воздуха 81%. </w:t>
      </w:r>
      <w:r>
        <w:t xml:space="preserve">В день 2017-03-26 была температура воздуха 21 градусов по Цельсию, южный ветер, атмосферное давление 776 мм рт.ст., влажность воздуха 89%. </w:t>
      </w:r>
      <w:r>
        <w:t xml:space="preserve">В день 2017-03-27 была температура воздуха 17 градусов по Цельсию, западный ветер, атмосферное давление 740 мм рт.ст., влажность воздуха 89%. </w:t>
      </w:r>
      <w:r>
        <w:t xml:space="preserve">В день 2017-03-28 была температура воздуха 2 градусов по Цельсию, северный ветер, атмосферное давление 744 мм рт.ст., влажность воздуха 84%. </w:t>
      </w:r>
      <w:r>
        <w:t xml:space="preserve">В день 2017-03-29 была температура воздуха 29 градусов по Цельсию, западный ветер, атмосферное давление 760 мм рт.ст., влажность воздуха 76%. </w:t>
      </w:r>
      <w:r>
        <w:t xml:space="preserve">В день 2017-03-30 была температура воздуха 25 градусов по Цельсию, северо-восточный ветер, атмосферное давление 754 мм рт.ст., влажность воздуха 77%. </w:t>
      </w:r>
      <w:r>
        <w:t xml:space="preserve">В день 2017-03-31 была температура воздуха -11 градусов по Цельсию, северо-восточный ветер, атмосферное давление 746 мм рт.ст., влажность воздуха 81%. </w:t>
      </w:r>
      <w:r>
        <w:t xml:space="preserve">В день 2017-04-01 была температура воздуха 13 градусов по Цельсию, восточный ветер, атмосферное давление 773 мм рт.ст., влажность воздуха 87%. </w:t>
      </w:r>
      <w:r>
        <w:t xml:space="preserve">В день 2017-04-02 была температура воздуха 0 градусов по Цельсию, северный ветер, атмосферное давление 734 мм рт.ст., влажность воздуха 98%. </w:t>
      </w:r>
      <w:r>
        <w:t xml:space="preserve">В день 2017-04-03 была температура воздуха -14 градусов по Цельсию, северо-восточный ветер, атмосферное давление 776 мм рт.ст., влажность воздуха 88%. </w:t>
      </w:r>
      <w:r>
        <w:t xml:space="preserve">В день 2017-04-04 была температура воздуха -14 градусов по Цельсию, юго-западный ветер, атмосферное давление 739 мм рт.ст., влажность воздуха 85%. </w:t>
      </w:r>
      <w:r>
        <w:t xml:space="preserve">В день 2017-04-05 была температура воздуха 6 градусов по Цельсию, юго-западный ветер, атмосферное давление 770 мм рт.ст., влажность воздуха 96%. </w:t>
      </w:r>
      <w:r>
        <w:t xml:space="preserve">В день 2017-04-06 была температура воздуха 14 градусов по Цельсию, юго-восточный ветер, атмосферное давление 760 мм рт.ст., влажность воздуха 77%. </w:t>
      </w:r>
      <w:r>
        <w:t xml:space="preserve">В день 2017-04-07 была температура воздуха 6 градусов по Цельсию, западный ветер, атмосферное давление 752 мм рт.ст., влажность воздуха 86%. </w:t>
      </w:r>
      <w:r>
        <w:t xml:space="preserve">В день 2017-04-08 была температура воздуха 12 градусов по Цельсию, юго-восточный ветер, атмосферное давление 753 мм рт.ст., влажность воздуха 92%. </w:t>
      </w:r>
      <w:r>
        <w:t xml:space="preserve">В день 2017-04-09 была температура воздуха 17 градусов по Цельсию, северо-восточный ветер, атмосферное давление 766 мм рт.ст., влажность воздуха 73%. </w:t>
      </w:r>
      <w:r>
        <w:t xml:space="preserve">В день 2017-04-10 была температура воздуха -14 градусов по Цельсию, юго-западный ветер, атмосферное давление 743 мм рт.ст., влажность воздуха 89%. </w:t>
      </w:r>
      <w:r>
        <w:t xml:space="preserve">В день 2017-04-11 была температура воздуха 6 градусов по Цельсию, северный ветер, атмосферное давление 763 мм рт.ст., влажность воздуха 90%. </w:t>
      </w:r>
      <w:r>
        <w:t xml:space="preserve">В день 2017-04-12 была температура воздуха -20 градусов по Цельсию, южный ветер, атмосферное давление 763 мм рт.ст., влажность воздуха 84%. </w:t>
      </w:r>
      <w:r>
        <w:t xml:space="preserve">В день 2017-04-13 была температура воздуха 15 градусов по Цельсию, юго-западный ветер, атмосферное давление 772 мм рт.ст., влажность воздуха 82%. </w:t>
      </w:r>
      <w:r>
        <w:t xml:space="preserve">В день 2017-04-14 была температура воздуха 17 градусов по Цельсию, западный ветер, атмосферное давление 760 мм рт.ст., влажность воздуха 84%. </w:t>
      </w:r>
      <w:r>
        <w:t xml:space="preserve">В день 2017-04-15 была температура воздуха 0 градусов по Цельсию, северный ветер, атмосферное давление 750 мм рт.ст., влажность воздуха 85%. </w:t>
      </w:r>
      <w:r>
        <w:t xml:space="preserve">В день 2017-04-16 была температура воздуха -4 градусов по Цельсию, северо-западный ветер, атмосферное давление 741 мм рт.ст., влажность воздуха 81%. </w:t>
      </w:r>
      <w:r>
        <w:t xml:space="preserve">В день 2017-04-17 была температура воздуха 3 градусов по Цельсию, северный ветер, атмосферное давление 730 мм рт.ст., влажность воздуха 79%. </w:t>
      </w:r>
      <w:r>
        <w:t xml:space="preserve">В день 2017-04-18 была температура воздуха 3 градусов по Цельсию, восточный ветер, атмосферное давление 730 мм рт.ст., влажность воздуха 80%. </w:t>
      </w:r>
      <w:r>
        <w:t xml:space="preserve">В день 2017-04-19 была температура воздуха -7 градусов по Цельсию, юго-восточный ветер, атмосферное давление 774 мм рт.ст., влажность воздуха 70%. </w:t>
      </w:r>
      <w:r>
        <w:t xml:space="preserve">В день 2017-04-20 была температура воздуха -3 градусов по Цельсию, северо-восточный ветер, атмосферное давление 751 мм рт.ст., влажность воздуха 93%. </w:t>
      </w:r>
      <w:r>
        <w:t xml:space="preserve">В день 2017-04-21 была температура воздуха -15 градусов по Цельсию, юго-западный ветер, атмосферное давление 785 мм рт.ст., влажность воздуха 96%. </w:t>
      </w:r>
      <w:r>
        <w:t xml:space="preserve">В день 2017-04-22 была температура воздуха 1 градусов по Цельсию, северо-западный ветер, атмосферное давление 754 мм рт.ст., влажность воздуха 76%. </w:t>
      </w:r>
      <w:r>
        <w:t xml:space="preserve">В день 2017-04-23 была температура воздуха -7 градусов по Цельсию, северный ветер, атмосферное давление 752 мм рт.ст., влажность воздуха 73%. </w:t>
      </w:r>
      <w:r>
        <w:t xml:space="preserve">В день 2017-04-24 была температура воздуха -19 градусов по Цельсию, западный ветер, атмосферное давление 760 мм рт.ст., влажность воздуха 98%. </w:t>
      </w:r>
      <w:r>
        <w:t xml:space="preserve">В день 2017-04-25 была температура воздуха 22 градусов по Цельсию, южный ветер, атмосферное давление 731 мм рт.ст., влажность воздуха 93%. </w:t>
      </w:r>
      <w:r>
        <w:t xml:space="preserve">В день 2017-04-26 была температура воздуха 4 градусов по Цельсию, северо-западный ветер, атмосферное давление 732 мм рт.ст., влажность воздуха 96%. </w:t>
      </w:r>
      <w:r>
        <w:t xml:space="preserve">В день 2017-04-27 была температура воздуха 30 градусов по Цельсию, северный ветер, атмосферное давление 761 мм рт.ст., влажность воздуха 94%. </w:t>
      </w:r>
      <w:r>
        <w:t xml:space="preserve">В день 2017-04-28 была температура воздуха -14 градусов по Цельсию, южный ветер, атмосферное давление 768 мм рт.ст., влажность воздуха 99%. </w:t>
      </w:r>
      <w:r>
        <w:t xml:space="preserve">В день 2017-04-29 была температура воздуха 12 градусов по Цельсию, северный ветер, атмосферное давление 755 мм рт.ст., влажность воздуха 95%. </w:t>
      </w:r>
      <w:r>
        <w:t xml:space="preserve">В день 2017-04-30 была температура воздуха -12 градусов по Цельсию, восточный ветер, атмосферное давление 782 мм рт.ст., влажность воздуха 78%. </w:t>
      </w:r>
      <w:r>
        <w:t xml:space="preserve">В день 2017-05-01 была температура воздуха -4 градусов по Цельсию, южный ветер, атмосферное давление 756 мм рт.ст., влажность воздуха 82%. </w:t>
      </w:r>
      <w:r>
        <w:t xml:space="preserve">В день 2017-05-02 была температура воздуха -17 градусов по Цельсию, южный ветер, атмосферное давление 765 мм рт.ст., влажность воздуха 95%. </w:t>
      </w:r>
      <w:r>
        <w:t xml:space="preserve">В день 2017-05-03 была температура воздуха 8 градусов по Цельсию, северо-западный ветер, атмосферное давление 770 мм рт.ст., влажность воздуха 85%. </w:t>
      </w:r>
      <w:r>
        <w:t xml:space="preserve">В день 2017-05-04 была температура воздуха -14 градусов по Цельсию, юго-восточный ветер, атмосферное давление 771 мм рт.ст., влажность воздуха 83%. </w:t>
      </w:r>
      <w:r>
        <w:t xml:space="preserve">В день 2017-05-05 была температура воздуха 8 градусов по Цельсию, юго-западный ветер, атмосферное давление 772 мм рт.ст., влажность воздуха 88%. </w:t>
      </w:r>
      <w:r>
        <w:t xml:space="preserve">В день 2017-05-06 была температура воздуха 19 градусов по Цельсию, восточный ветер, атмосферное давление 772 мм рт.ст., влажность воздуха 76%. </w:t>
      </w:r>
      <w:r>
        <w:t xml:space="preserve">В день 2017-05-07 была температура воздуха 19 градусов по Цельсию, северо-восточный ветер, атмосферное давление 765 мм рт.ст., влажность воздуха 95%. </w:t>
      </w:r>
      <w:r>
        <w:t xml:space="preserve">В день 2017-05-08 была температура воздуха -3 градусов по Цельсию, восточный ветер, атмосферное давление 762 мм рт.ст., влажность воздуха 87%. </w:t>
      </w:r>
      <w:r>
        <w:t xml:space="preserve">В день 2017-05-09 была температура воздуха 16 градусов по Цельсию, северный ветер, атмосферное давление 744 мм рт.ст., влажность воздуха 88%. </w:t>
      </w:r>
      <w:r>
        <w:t xml:space="preserve">В день 2017-05-10 была температура воздуха -20 градусов по Цельсию, северо-восточный ветер, атмосферное давление 739 мм рт.ст., влажность воздуха 81%. </w:t>
      </w:r>
      <w:r>
        <w:t xml:space="preserve">В день 2017-05-11 была температура воздуха 14 градусов по Цельсию, юго-западный ветер, атмосферное давление 738 мм рт.ст., влажность воздуха 73%. </w:t>
      </w:r>
      <w:r>
        <w:t xml:space="preserve">В день 2017-05-12 была температура воздуха 20 градусов по Цельсию, северо-западный ветер, атмосферное давление 766 мм рт.ст., влажность воздуха 89%. </w:t>
      </w:r>
      <w:r>
        <w:t xml:space="preserve">В день 2017-05-13 была температура воздуха -2 градусов по Цельсию, южный ветер, атмосферное давление 766 мм рт.ст., влажность воздуха 72%. </w:t>
      </w:r>
      <w:r>
        <w:t xml:space="preserve">В день 2017-05-14 была температура воздуха 8 градусов по Цельсию, южный ветер, атмосферное давление 751 мм рт.ст., влажность воздуха 83%. </w:t>
      </w:r>
      <w:r>
        <w:t xml:space="preserve">В день 2017-05-15 была температура воздуха -13 градусов по Цельсию, восточный ветер, атмосферное давление 784 мм рт.ст., влажность воздуха 89%. </w:t>
      </w:r>
      <w:r>
        <w:t xml:space="preserve">В день 2017-05-16 была температура воздуха 16 градусов по Цельсию, западный ветер, атмосферное давление 776 мм рт.ст., влажность воздуха 89%. </w:t>
      </w:r>
      <w:r>
        <w:t xml:space="preserve">В день 2017-05-17 была температура воздуха 24 градусов по Цельсию, восточный ветер, атмосферное давление 738 мм рт.ст., влажность воздуха 86%. </w:t>
      </w:r>
      <w:r>
        <w:t xml:space="preserve">В день 2017-05-18 была температура воздуха 25 градусов по Цельсию, восточный ветер, атмосферное давление 730 мм рт.ст., влажность воздуха 76%. </w:t>
      </w:r>
      <w:r>
        <w:t xml:space="preserve">В день 2017-05-19 была температура воздуха 22 градусов по Цельсию, восточный ветер, атмосферное давление 771 мм рт.ст., влажность воздуха 74%. </w:t>
      </w:r>
      <w:r>
        <w:t xml:space="preserve">В день 2017-05-20 была температура воздуха 19 градусов по Цельсию, западный ветер, атмосферное давление 771 мм рт.ст., влажность воздуха 72%. </w:t>
      </w:r>
      <w:r>
        <w:t xml:space="preserve">В день 2017-05-21 была температура воздуха 30 градусов по Цельсию, восточный ветер, атмосферное давление 751 мм рт.ст., влажность воздуха 84%. </w:t>
      </w:r>
      <w:r>
        <w:t xml:space="preserve">В день 2017-05-22 была температура воздуха 18 градусов по Цельсию, северный ветер, атмосферное давление 742 мм рт.ст., влажность воздуха 83%. </w:t>
      </w:r>
      <w:r>
        <w:t xml:space="preserve">В день 2017-05-23 была температура воздуха -16 градусов по Цельсию, юго-западный ветер, атмосферное давление 788 мм рт.ст., влажность воздуха 78%. </w:t>
      </w:r>
      <w:r>
        <w:t xml:space="preserve">В день 2017-05-24 была температура воздуха 7 градусов по Цельсию, западный ветер, атмосферное давление 754 мм рт.ст., влажность воздуха 96%. </w:t>
      </w:r>
      <w:r>
        <w:t xml:space="preserve">В день 2017-05-25 была температура воздуха 5 градусов по Цельсию, северный ветер, атмосферное давление 783 мм рт.ст., влажность воздуха 70%. </w:t>
      </w:r>
      <w:r>
        <w:t xml:space="preserve">В день 2017-05-26 была температура воздуха 7 градусов по Цельсию, юго-восточный ветер, атмосферное давление 780 мм рт.ст., влажность воздуха 94%. </w:t>
      </w:r>
      <w:r>
        <w:t xml:space="preserve">В день 2017-05-27 была температура воздуха 8 градусов по Цельсию, западный ветер, атмосферное давление 747 мм рт.ст., влажность воздуха 93%. </w:t>
      </w:r>
      <w:r>
        <w:t xml:space="preserve">В день 2017-05-28 была температура воздуха 17 градусов по Цельсию, юго-западный ветер, атмосферное давление 763 мм рт.ст., влажность воздуха 89%. </w:t>
      </w:r>
      <w:r>
        <w:t xml:space="preserve">В день 2017-05-29 была температура воздуха 9 градусов по Цельсию, северный ветер, атмосферное давление 752 мм рт.ст., влажность воздуха 87%. </w:t>
      </w:r>
      <w:r>
        <w:t xml:space="preserve">В день 2017-05-30 была температура воздуха 26 градусов по Цельсию, юго-западный ветер, атмосферное давление 771 мм рт.ст., влажность воздуха 94%. </w:t>
      </w:r>
      <w:r>
        <w:t xml:space="preserve">В день 2017-05-31 была температура воздуха 30 градусов по Цельсию, восточный ветер, атмосферное давление 735 мм рт.ст., влажность воздуха 90%. </w:t>
      </w:r>
      <w:r>
        <w:t xml:space="preserve">В день 2017-06-01 была температура воздуха 20 градусов по Цельсию, восточный ветер, атмосферное давление 750 мм рт.ст., влажность воздуха 72%. </w:t>
      </w:r>
      <w:r>
        <w:t xml:space="preserve">В день 2017-06-02 была температура воздуха -12 градусов по Цельсию, северо-восточный ветер, атмосферное давление 767 мм рт.ст., влажность воздуха 74%. </w:t>
      </w:r>
      <w:r>
        <w:t xml:space="preserve">В день 2017-06-03 была температура воздуха 1 градусов по Цельсию, северо-восточный ветер, атмосферное давление 782 мм рт.ст., влажность воздуха 70%. </w:t>
      </w:r>
      <w:r>
        <w:t xml:space="preserve">В день 2017-06-04 была температура воздуха -3 градусов по Цельсию, западный ветер, атмосферное давление 754 мм рт.ст., влажность воздуха 78%. </w:t>
      </w:r>
      <w:r>
        <w:t xml:space="preserve">В день 2017-06-05 была температура воздуха 6 градусов по Цельсию, северный ветер, атмосферное давление 733 мм рт.ст., влажность воздуха 87%. </w:t>
      </w:r>
      <w:r>
        <w:t xml:space="preserve">В день 2017-06-06 была температура воздуха 19 градусов по Цельсию, юго-восточный ветер, атмосферное давление 781 мм рт.ст., влажность воздуха 99%. </w:t>
      </w:r>
      <w:r>
        <w:t xml:space="preserve">В день 2017-06-07 была температура воздуха 9 градусов по Цельсию, юго-западный ветер, атмосферное давление 736 мм рт.ст., влажность воздуха 83%. </w:t>
      </w:r>
      <w:r>
        <w:t xml:space="preserve">В день 2017-06-08 была температура воздуха 13 градусов по Цельсию, юго-западный ветер, атмосферное давление 766 мм рт.ст., влажность воздуха 84%. </w:t>
      </w:r>
      <w:r>
        <w:t xml:space="preserve">В день 2017-06-09 была температура воздуха 24 градусов по Цельсию, западный ветер, атмосферное давление 733 мм рт.ст., влажность воздуха 94%. </w:t>
      </w:r>
      <w:r>
        <w:t xml:space="preserve">В день 2017-06-10 была температура воздуха -1 градусов по Цельсию, южный ветер, атмосферное давление 787 мм рт.ст., влажность воздуха 76%. </w:t>
      </w:r>
      <w:r>
        <w:t xml:space="preserve">В день 2017-06-11 была температура воздуха 15 градусов по Цельсию, северный ветер, атмосферное давление 735 мм рт.ст., влажность воздуха 71%. </w:t>
      </w:r>
      <w:r>
        <w:t xml:space="preserve">В день 2017-06-12 была температура воздуха 13 градусов по Цельсию, юго-западный ветер, атмосферное давление 739 мм рт.ст., влажность воздуха 96%. </w:t>
      </w:r>
      <w:r>
        <w:t xml:space="preserve">В день 2017-06-13 была температура воздуха -16 градусов по Цельсию, северо-восточный ветер, атмосферное давление 779 мм рт.ст., влажность воздуха 83%. </w:t>
      </w:r>
      <w:r>
        <w:t xml:space="preserve">В день 2017-06-14 была температура воздуха -10 градусов по Цельсию, южный ветер, атмосферное давление 733 мм рт.ст., влажность воздуха 79%. </w:t>
      </w:r>
      <w:r>
        <w:t xml:space="preserve">В день 2017-06-15 была температура воздуха 20 градусов по Цельсию, восточный ветер, атмосферное давление 788 мм рт.ст., влажность воздуха 76%. </w:t>
      </w:r>
      <w:r>
        <w:t xml:space="preserve">В день 2017-06-16 была температура воздуха 15 градусов по Цельсию, южный ветер, атмосферное давление 738 мм рт.ст., влажность воздуха 95%. </w:t>
      </w:r>
      <w:r>
        <w:t xml:space="preserve">В день 2017-06-17 была температура воздуха 24 градусов по Цельсию, западный ветер, атмосферное давление 786 мм рт.ст., влажность воздуха 99%. </w:t>
      </w:r>
      <w:r>
        <w:t xml:space="preserve">В день 2017-06-18 была температура воздуха 22 градусов по Цельсию, юго-западный ветер, атмосферное давление 749 мм рт.ст., влажность воздуха 99%. </w:t>
      </w:r>
      <w:r>
        <w:t xml:space="preserve">В день 2017-06-19 была температура воздуха 12 градусов по Цельсию, юго-восточный ветер, атмосферное давление 735 мм рт.ст., влажность воздуха 90%. </w:t>
      </w:r>
      <w:r>
        <w:t xml:space="preserve">В день 2017-06-20 была температура воздуха -12 градусов по Цельсию, восточный ветер, атмосферное давление 737 мм рт.ст., влажность воздуха 98%. </w:t>
      </w:r>
      <w:r>
        <w:t xml:space="preserve">В день 2017-06-21 была температура воздуха 11 градусов по Цельсию, западный ветер, атмосферное давление 750 мм рт.ст., влажность воздуха 92%. </w:t>
      </w:r>
      <w:r>
        <w:t xml:space="preserve">В день 2017-06-22 была температура воздуха -12 градусов по Цельсию, северный ветер, атмосферное давление 740 мм рт.ст., влажность воздуха 89%. </w:t>
      </w:r>
      <w:r>
        <w:t xml:space="preserve">В день 2017-06-23 была температура воздуха 1 градусов по Цельсию, северо-западный ветер, атмосферное давление 784 мм рт.ст., влажность воздуха 84%. </w:t>
      </w:r>
      <w:r>
        <w:t xml:space="preserve">В день 2017-06-24 была температура воздуха 8 градусов по Цельсию, западный ветер, атмосферное давление 739 мм рт.ст., влажность воздуха 75%. </w:t>
      </w:r>
      <w:r>
        <w:t xml:space="preserve">В день 2017-06-25 была температура воздуха 4 градусов по Цельсию, северный ветер, атмосферное давление 759 мм рт.ст., влажность воздуха 80%. </w:t>
      </w:r>
      <w:r>
        <w:t xml:space="preserve">В день 2017-06-26 была температура воздуха 8 градусов по Цельсию, северо-восточный ветер, атмосферное давление 775 мм рт.ст., влажность воздуха 95%. </w:t>
      </w:r>
      <w:r>
        <w:t xml:space="preserve">В день 2017-06-27 была температура воздуха 13 градусов по Цельсию, западный ветер, атмосферное давление 758 мм рт.ст., влажность воздуха 90%. </w:t>
      </w:r>
      <w:r>
        <w:t xml:space="preserve">В день 2017-06-28 была температура воздуха 5 градусов по Цельсию, северо-западный ветер, атмосферное давление 758 мм рт.ст., влажность воздуха 96%. </w:t>
      </w:r>
      <w:r>
        <w:t xml:space="preserve">В день 2017-06-29 была температура воздуха 3 градусов по Цельсию, восточный ветер, атмосферное давление 760 мм рт.ст., влажность воздуха 77%. </w:t>
      </w:r>
      <w:r>
        <w:t xml:space="preserve">В день 2017-06-30 была температура воздуха -11 градусов по Цельсию, северо-западный ветер, атмосферное давление 761 мм рт.ст., влажность воздуха 72%. </w:t>
      </w:r>
      <w:r>
        <w:t xml:space="preserve">В день 2017-07-01 была температура воздуха -3 градусов по Цельсию, юго-восточный ветер, атмосферное давление 748 мм рт.ст., влажность воздуха 95%. </w:t>
      </w:r>
      <w:r>
        <w:t xml:space="preserve">В день 2017-07-02 была температура воздуха 12 градусов по Цельсию, западный ветер, атмосферное давление 750 мм рт.ст., влажность воздуха 79%. </w:t>
      </w:r>
      <w:r>
        <w:t xml:space="preserve">В день 2017-07-03 была температура воздуха -5 градусов по Цельсию, западный ветер, атмосферное давление 741 мм рт.ст., влажность воздуха 78%. </w:t>
      </w:r>
      <w:r>
        <w:t xml:space="preserve">В день 2017-07-04 была температура воздуха -5 градусов по Цельсию, северный ветер, атмосферное давление 737 мм рт.ст., влажность воздуха 82%. </w:t>
      </w:r>
      <w:r>
        <w:t xml:space="preserve">В день 2017-07-05 была температура воздуха 9 градусов по Цельсию, восточный ветер, атмосферное давление 784 мм рт.ст., влажность воздуха 95%. </w:t>
      </w:r>
      <w:r>
        <w:t xml:space="preserve">В день 2017-07-06 была температура воздуха 6 градусов по Цельсию, северо-западный ветер, атмосферное давление 771 мм рт.ст., влажность воздуха 95%. </w:t>
      </w:r>
      <w:r>
        <w:t xml:space="preserve">В день 2017-07-07 была температура воздуха 28 градусов по Цельсию, северо-западный ветер, атмосферное давление 763 мм рт.ст., влажность воздуха 79%. </w:t>
      </w:r>
      <w:r>
        <w:t xml:space="preserve">В день 2017-07-08 была температура воздуха -18 градусов по Цельсию, северо-западный ветер, атмосферное давление 731 мм рт.ст., влажность воздуха 99%. </w:t>
      </w:r>
      <w:r>
        <w:t xml:space="preserve">В день 2017-07-09 была температура воздуха -11 градусов по Цельсию, юго-восточный ветер, атмосферное давление 776 мм рт.ст., влажность воздуха 74%. </w:t>
      </w:r>
      <w:r>
        <w:t xml:space="preserve">В день 2017-07-10 была температура воздуха 22 градусов по Цельсию, южный ветер, атмосферное давление 781 мм рт.ст., влажность воздуха 90%. </w:t>
      </w:r>
      <w:r>
        <w:t xml:space="preserve">В день 2017-07-11 была температура воздуха 14 градусов по Цельсию, юго-западный ветер, атмосферное давление 752 мм рт.ст., влажность воздуха 73%. </w:t>
      </w:r>
      <w:r>
        <w:t xml:space="preserve">В день 2017-07-12 была температура воздуха 16 градусов по Цельсию, северо-восточный ветер, атмосферное давление 789 мм рт.ст., влажность воздуха 88%. </w:t>
      </w:r>
      <w:r>
        <w:t xml:space="preserve">В день 2017-07-13 была температура воздуха 28 градусов по Цельсию, северный ветер, атмосферное давление 753 мм рт.ст., влажность воздуха 87%. </w:t>
      </w:r>
      <w:r>
        <w:t xml:space="preserve">В день 2017-07-14 была температура воздуха 30 градусов по Цельсию, южный ветер, атмосферное давление 730 мм рт.ст., влажность воздуха 90%. </w:t>
      </w:r>
      <w:r>
        <w:t xml:space="preserve">В день 2017-07-15 была температура воздуха -19 градусов по Цельсию, южный ветер, атмосферное давление 749 мм рт.ст., влажность воздуха 89%. </w:t>
      </w:r>
      <w:r>
        <w:t xml:space="preserve">В день 2017-07-16 была температура воздуха 17 градусов по Цельсию, восточный ветер, атмосферное давление 761 мм рт.ст., влажность воздуха 95%. </w:t>
      </w:r>
      <w:r>
        <w:t xml:space="preserve">В день 2017-07-17 была температура воздуха 5 градусов по Цельсию, северо-восточный ветер, атмосферное давление 757 мм рт.ст., влажность воздуха 77%. </w:t>
      </w:r>
      <w:r>
        <w:t xml:space="preserve">В день 2017-07-18 была температура воздуха 23 градусов по Цельсию, западный ветер, атмосферное давление 736 мм рт.ст., влажность воздуха 82%. </w:t>
      </w:r>
      <w:r>
        <w:t xml:space="preserve">В день 2017-07-19 была температура воздуха 2 градусов по Цельсию, северо-восточный ветер, атмосферное давление 767 мм рт.ст., влажность воздуха 89%. </w:t>
      </w:r>
      <w:r>
        <w:t xml:space="preserve">В день 2017-07-20 была температура воздуха 15 градусов по Цельсию, западный ветер, атмосферное давление 779 мм рт.ст., влажность воздуха 73%. </w:t>
      </w:r>
      <w:r>
        <w:t xml:space="preserve">В день 2017-07-21 была температура воздуха -1 градусов по Цельсию, восточный ветер, атмосферное давление 766 мм рт.ст., влажность воздуха 88%. </w:t>
      </w:r>
      <w:r>
        <w:t xml:space="preserve">В день 2017-07-22 была температура воздуха 24 градусов по Цельсию, южный ветер, атмосферное давление 742 мм рт.ст., влажность воздуха 93%. </w:t>
      </w:r>
      <w:r>
        <w:t xml:space="preserve">В день 2017-07-23 была температура воздуха -2 градусов по Цельсию, северо-западный ветер, атмосферное давление 748 мм рт.ст., влажность воздуха 96%. </w:t>
      </w:r>
      <w:r>
        <w:t xml:space="preserve">В день 2017-07-24 была температура воздуха 10 градусов по Цельсию, юго-восточный ветер, атмосферное давление 736 мм рт.ст., влажность воздуха 80%. </w:t>
      </w:r>
      <w:r>
        <w:t xml:space="preserve">В день 2017-07-25 была температура воздуха 22 градусов по Цельсию, восточный ветер, атмосферное давление 741 мм рт.ст., влажность воздуха 94%. </w:t>
      </w:r>
      <w:r>
        <w:t xml:space="preserve">В день 2017-07-26 была температура воздуха 7 градусов по Цельсию, западный ветер, атмосферное давление 763 мм рт.ст., влажность воздуха 99%. </w:t>
      </w:r>
      <w:r>
        <w:t xml:space="preserve">В день 2017-07-27 была температура воздуха -5 градусов по Цельсию, юго-западный ветер, атмосферное давление 739 мм рт.ст., влажность воздуха 78%. </w:t>
      </w:r>
      <w:r>
        <w:t xml:space="preserve">В день 2017-07-28 была температура воздуха 4 градусов по Цельсию, юго-восточный ветер, атмосферное давление 733 мм рт.ст., влажность воздуха 81%. </w:t>
      </w:r>
      <w:r>
        <w:t xml:space="preserve">В день 2017-07-29 была температура воздуха 3 градусов по Цельсию, южный ветер, атмосферное давление 761 мм рт.ст., влажность воздуха 82%. </w:t>
      </w:r>
      <w:r>
        <w:t xml:space="preserve">В день 2017-07-30 была температура воздуха 16 градусов по Цельсию, северо-восточный ветер, атмосферное давление 753 мм рт.ст., влажность воздуха 71%. </w:t>
      </w:r>
      <w:r>
        <w:t xml:space="preserve">В день 2017-07-31 была температура воздуха -7 градусов по Цельсию, северо-восточный ветер, атмосферное давление 743 мм рт.ст., влажность воздуха 92%. </w:t>
      </w:r>
      <w:r>
        <w:t xml:space="preserve">В день 2017-08-01 была температура воздуха -16 градусов по Цельсию, восточный ветер, атмосферное давление 732 мм рт.ст., влажность воздуха 77%. </w:t>
      </w:r>
      <w:r>
        <w:t xml:space="preserve">В день 2017-08-02 была температура воздуха 20 градусов по Цельсию, восточный ветер, атмосферное давление 754 мм рт.ст., влажность воздуха 94%. </w:t>
      </w:r>
      <w:r>
        <w:t xml:space="preserve">В день 2017-08-03 была температура воздуха 8 градусов по Цельсию, юго-восточный ветер, атмосферное давление 760 мм рт.ст., влажность воздуха 94%. </w:t>
      </w:r>
      <w:r>
        <w:t xml:space="preserve">В день 2017-08-04 была температура воздуха 2 градусов по Цельсию, северо-западный ветер, атмосферное давление 780 мм рт.ст., влажность воздуха 99%. </w:t>
      </w:r>
      <w:r>
        <w:t xml:space="preserve">В день 2017-08-05 была температура воздуха 3 градусов по Цельсию, южный ветер, атмосферное давление 762 мм рт.ст., влажность воздуха 96%. </w:t>
      </w:r>
      <w:r>
        <w:t xml:space="preserve">В день 2017-08-06 была температура воздуха -1 градусов по Цельсию, восточный ветер, атмосферное давление 751 мм рт.ст., влажность воздуха 79%. </w:t>
      </w:r>
      <w:r>
        <w:t xml:space="preserve">В день 2017-08-07 была температура воздуха 24 градусов по Цельсию, юго-восточный ветер, атмосферное давление 785 мм рт.ст., влажность воздуха 95%. </w:t>
      </w:r>
      <w:r>
        <w:t xml:space="preserve">В день 2017-08-08 была температура воздуха -13 градусов по Цельсию, западный ветер, атмосферное давление 750 мм рт.ст., влажность воздуха 89%. </w:t>
      </w:r>
      <w:r>
        <w:t xml:space="preserve">В день 2017-08-09 была температура воздуха 19 градусов по Цельсию, северо-восточный ветер, атмосферное давление 736 мм рт.ст., влажность воздуха 91%. </w:t>
      </w:r>
      <w:r>
        <w:t xml:space="preserve">В день 2017-08-10 была температура воздуха -16 градусов по Цельсию, южный ветер, атмосферное давление 730 мм рт.ст., влажность воздуха 94%. </w:t>
      </w:r>
      <w:r>
        <w:t xml:space="preserve">В день 2017-08-11 была температура воздуха -7 градусов по Цельсию, северо-западный ветер, атмосферное давление 744 мм рт.ст., влажность воздуха 70%. </w:t>
      </w:r>
      <w:r>
        <w:t xml:space="preserve">В день 2017-08-12 была температура воздуха 18 градусов по Цельсию, южный ветер, атмосферное давление 782 мм рт.ст., влажность воздуха 70%. </w:t>
      </w:r>
      <w:r>
        <w:t xml:space="preserve">В день 2017-08-13 была температура воздуха -1 градусов по Цельсию, северный ветер, атмосферное давление 764 мм рт.ст., влажность воздуха 74%. </w:t>
      </w:r>
      <w:r>
        <w:t xml:space="preserve">В день 2017-08-14 была температура воздуха -10 градусов по Цельсию, восточный ветер, атмосферное давление 748 мм рт.ст., влажность воздуха 79%. </w:t>
      </w:r>
      <w:r>
        <w:t xml:space="preserve">В день 2017-08-15 была температура воздуха -15 градусов по Цельсию, юго-восточный ветер, атмосферное давление 765 мм рт.ст., влажность воздуха 77%. </w:t>
      </w:r>
      <w:r>
        <w:t xml:space="preserve">В день 2017-08-16 была температура воздуха 23 градусов по Цельсию, западный ветер, атмосферное давление 749 мм рт.ст., влажность воздуха 83%. </w:t>
      </w:r>
      <w:r>
        <w:t xml:space="preserve">В день 2017-08-17 была температура воздуха 29 градусов по Цельсию, западный ветер, атмосферное давление 731 мм рт.ст., влажность воздуха 93%. </w:t>
      </w:r>
      <w:r>
        <w:t xml:space="preserve">В день 2017-08-18 была температура воздуха 1 градусов по Цельсию, восточный ветер, атмосферное давление 754 мм рт.ст., влажность воздуха 74%. </w:t>
      </w:r>
      <w:r>
        <w:t xml:space="preserve">В день 2017-08-19 была температура воздуха 11 градусов по Цельсию, южный ветер, атмосферное давление 767 мм рт.ст., влажность воздуха 87%. </w:t>
      </w:r>
      <w:r>
        <w:t xml:space="preserve">В день 2017-08-20 была температура воздуха -17 градусов по Цельсию, северо-восточный ветер, атмосферное давление 784 мм рт.ст., влажность воздуха 99%. </w:t>
      </w:r>
      <w:r>
        <w:t xml:space="preserve">В день 2017-08-21 была температура воздуха 30 градусов по Цельсию, северный ветер, атмосферное давление 776 мм рт.ст., влажность воздуха 76%. </w:t>
      </w:r>
      <w:r>
        <w:t xml:space="preserve">В день 2017-08-22 была температура воздуха -18 градусов по Цельсию, южный ветер, атмосферное давление 770 мм рт.ст., влажность воздуха 85%. </w:t>
      </w:r>
      <w:r>
        <w:t xml:space="preserve">В день 2017-08-23 была температура воздуха 21 градусов по Цельсию, южный ветер, атмосферное давление 771 мм рт.ст., влажность воздуха 82%. </w:t>
      </w:r>
      <w:r>
        <w:t xml:space="preserve">В день 2017-08-24 была температура воздуха -15 градусов по Цельсию, южный ветер, атмосферное давление 788 мм рт.ст., влажность воздуха 93%. </w:t>
      </w:r>
      <w:r>
        <w:t xml:space="preserve">В день 2017-08-25 была температура воздуха 22 градусов по Цельсию, восточный ветер, атмосферное давление 758 мм рт.ст., влажность воздуха 77%. </w:t>
      </w:r>
      <w:r>
        <w:t xml:space="preserve">В день 2017-08-26 была температура воздуха 16 градусов по Цельсию, северо-восточный ветер, атмосферное давление 748 мм рт.ст., влажность воздуха 88%. </w:t>
      </w:r>
      <w:r>
        <w:t xml:space="preserve">В день 2017-08-27 была температура воздуха 14 градусов по Цельсию, западный ветер, атмосферное давление 787 мм рт.ст., влажность воздуха 86%. </w:t>
      </w:r>
      <w:r>
        <w:t xml:space="preserve">В день 2017-08-28 была температура воздуха -8 градусов по Цельсию, юго-восточный ветер, атмосферное давление 736 мм рт.ст., влажность воздуха 95%. </w:t>
      </w:r>
      <w:r>
        <w:t xml:space="preserve">В день 2017-08-29 была температура воздуха -3 градусов по Цельсию, западный ветер, атмосферное давление 767 мм рт.ст., влажность воздуха 89%. </w:t>
      </w:r>
      <w:r>
        <w:t xml:space="preserve">В день 2017-08-30 была температура воздуха 11 градусов по Цельсию, юго-восточный ветер, атмосферное давление 784 мм рт.ст., влажность воздуха 98%. </w:t>
      </w:r>
      <w:r>
        <w:t xml:space="preserve">В день 2017-08-31 была температура воздуха -5 градусов по Цельсию, северо-западный ветер, атмосферное давление 786 мм рт.ст., влажность воздуха 97%. </w:t>
      </w:r>
      <w:r>
        <w:t xml:space="preserve">В день 2017-09-01 была температура воздуха 24 градусов по Цельсию, северо-западный ветер, атмосферное давление 785 мм рт.ст., влажность воздуха 79%. </w:t>
      </w:r>
      <w:r>
        <w:t xml:space="preserve">В день 2017-09-02 была температура воздуха 20 градусов по Цельсию, северо-восточный ветер, атмосферное давление 749 мм рт.ст., влажность воздуха 99%. </w:t>
      </w:r>
      <w:r>
        <w:t xml:space="preserve">В день 2017-09-03 была температура воздуха 25 градусов по Цельсию, западный ветер, атмосферное давление 774 мм рт.ст., влажность воздуха 86%. </w:t>
      </w:r>
      <w:r>
        <w:t xml:space="preserve">В день 2017-09-04 была температура воздуха -9 градусов по Цельсию, юго-западный ветер, атмосферное давление 745 мм рт.ст., влажность воздуха 89%. </w:t>
      </w:r>
      <w:r>
        <w:t xml:space="preserve">В день 2017-09-05 была температура воздуха 23 градусов по Цельсию, юго-западный ветер, атмосферное давление 742 мм рт.ст., влажность воздуха 80%. </w:t>
      </w:r>
      <w:r>
        <w:t xml:space="preserve">В день 2017-09-06 была температура воздуха -17 градусов по Цельсию, юго-западный ветер, атмосферное давление 772 мм рт.ст., влажность воздуха 76%. </w:t>
      </w:r>
      <w:r>
        <w:t xml:space="preserve">В день 2017-09-07 была температура воздуха 0 градусов по Цельсию, юго-западный ветер, атмосферное давление 772 мм рт.ст., влажность воздуха 87%. </w:t>
      </w:r>
      <w:r>
        <w:t xml:space="preserve">В день 2017-09-08 была температура воздуха -7 градусов по Цельсию, западный ветер, атмосферное давление 730 мм рт.ст., влажность воздуха 78%. </w:t>
      </w:r>
      <w:r>
        <w:t xml:space="preserve">В день 2017-09-09 была температура воздуха 5 градусов по Цельсию, северо-восточный ветер, атмосферное давление 733 мм рт.ст., влажность воздуха 80%. </w:t>
      </w:r>
      <w:r>
        <w:t xml:space="preserve">В день 2017-09-10 была температура воздуха -2 градусов по Цельсию, юго-западный ветер, атмосферное давление 735 мм рт.ст., влажность воздуха 94%. </w:t>
      </w:r>
      <w:r>
        <w:t xml:space="preserve">В день 2017-09-11 была температура воздуха 11 градусов по Цельсию, южный ветер, атмосферное давление 742 мм рт.ст., влажность воздуха 85%. </w:t>
      </w:r>
      <w:r>
        <w:t xml:space="preserve">В день 2017-09-12 была температура воздуха -16 градусов по Цельсию, юго-восточный ветер, атмосферное давление 760 мм рт.ст., влажность воздуха 88%. </w:t>
      </w:r>
      <w:r>
        <w:t xml:space="preserve">В день 2017-09-13 была температура воздуха 4 градусов по Цельсию, северо-западный ветер, атмосферное давление 786 мм рт.ст., влажность воздуха 88%. </w:t>
      </w:r>
      <w:r>
        <w:t xml:space="preserve">В день 2017-09-14 была температура воздуха 0 градусов по Цельсию, юго-восточный ветер, атмосферное давление 775 мм рт.ст., влажность воздуха 74%. </w:t>
      </w:r>
      <w:r>
        <w:t xml:space="preserve">В день 2017-09-15 была температура воздуха 9 градусов по Цельсию, юго-западный ветер, атмосферное давление 771 мм рт.ст., влажность воздуха 83%. </w:t>
      </w:r>
      <w:r>
        <w:t xml:space="preserve">В день 2017-09-16 была температура воздуха 28 градусов по Цельсию, северо-западный ветер, атмосферное давление 756 мм рт.ст., влажность воздуха 93%. </w:t>
      </w:r>
      <w:r>
        <w:t xml:space="preserve">В день 2017-09-17 была температура воздуха -12 градусов по Цельсию, северо-западный ветер, атмосферное давление 785 мм рт.ст., влажность воздуха 91%. </w:t>
      </w:r>
      <w:r>
        <w:t xml:space="preserve">В день 2017-09-18 была температура воздуха -10 градусов по Цельсию, юго-восточный ветер, атмосферное давление 787 мм рт.ст., влажность воздуха 77%. </w:t>
      </w:r>
      <w:r>
        <w:t xml:space="preserve">В день 2017-09-19 была температура воздуха -17 градусов по Цельсию, южный ветер, атмосферное давление 732 мм рт.ст., влажность воздуха 78%. </w:t>
      </w:r>
      <w:r>
        <w:t xml:space="preserve">В день 2017-09-20 была температура воздуха -10 градусов по Цельсию, северный ветер, атмосферное давление 749 мм рт.ст., влажность воздуха 83%. </w:t>
      </w:r>
      <w:r>
        <w:t xml:space="preserve">В день 2017-09-21 была температура воздуха 18 градусов по Цельсию, западный ветер, атмосферное давление 787 мм рт.ст., влажность воздуха 71%. </w:t>
      </w:r>
      <w:r>
        <w:t xml:space="preserve">В день 2017-09-22 была температура воздуха 24 градусов по Цельсию, западный ветер, атмосферное давление 785 мм рт.ст., влажность воздуха 75%. </w:t>
      </w:r>
      <w:r>
        <w:t xml:space="preserve">В день 2017-09-23 была температура воздуха -8 градусов по Цельсию, юго-западный ветер, атмосферное давление 744 мм рт.ст., влажность воздуха 78%. </w:t>
      </w:r>
      <w:r>
        <w:t xml:space="preserve">В день 2017-09-24 была температура воздуха 30 градусов по Цельсию, западный ветер, атмосферное давление 756 мм рт.ст., влажность воздуха 75%. </w:t>
      </w:r>
      <w:r>
        <w:t xml:space="preserve">В день 2017-09-25 была температура воздуха 24 градусов по Цельсию, западный ветер, атмосферное давление 742 мм рт.ст., влажность воздуха 73%. </w:t>
      </w:r>
      <w:r>
        <w:t xml:space="preserve">В день 2017-09-26 была температура воздуха -7 градусов по Цельсию, юго-восточный ветер, атмосферное давление 766 мм рт.ст., влажность воздуха 77%. </w:t>
      </w:r>
      <w:r>
        <w:t xml:space="preserve">В день 2017-09-27 была температура воздуха -3 градусов по Цельсию, северо-восточный ветер, атмосферное давление 755 мм рт.ст., влажность воздуха 83%. </w:t>
      </w:r>
      <w:r>
        <w:t xml:space="preserve">В день 2017-09-28 была температура воздуха 30 градусов по Цельсию, южный ветер, атмосферное давление 758 мм рт.ст., влажность воздуха 75%. </w:t>
      </w:r>
      <w:r>
        <w:t xml:space="preserve">В день 2017-09-29 была температура воздуха -10 градусов по Цельсию, южный ветер, атмосферное давление 748 мм рт.ст., влажность воздуха 71%. </w:t>
      </w:r>
      <w:r>
        <w:t xml:space="preserve">В день 2017-09-30 была температура воздуха -18 градусов по Цельсию, северный ветер, атмосферное давление 764 мм рт.ст., влажность воздуха 76%. </w:t>
      </w:r>
      <w:r>
        <w:t xml:space="preserve">В день 2017-10-01 была температура воздуха 28 градусов по Цельсию, западный ветер, атмосферное давление 769 мм рт.ст., влажность воздуха 89%. </w:t>
      </w:r>
      <w:r>
        <w:t xml:space="preserve">В день 2017-10-02 была температура воздуха 16 градусов по Цельсию, северный ветер, атмосферное давление 755 мм рт.ст., влажность воздуха 96%. </w:t>
      </w:r>
      <w:r>
        <w:t xml:space="preserve">В день 2017-10-03 была температура воздуха -14 градусов по Цельсию, западный ветер, атмосферное давление 784 мм рт.ст., влажность воздуха 91%. </w:t>
      </w:r>
      <w:r>
        <w:t xml:space="preserve">В день 2017-10-04 была температура воздуха 0 градусов по Цельсию, северный ветер, атмосферное давление 788 мм рт.ст., влажность воздуха 83%. </w:t>
      </w:r>
      <w:r>
        <w:t xml:space="preserve">В день 2017-10-05 была температура воздуха 30 градусов по Цельсию, северный ветер, атмосферное давление 775 мм рт.ст., влажность воздуха 88%. </w:t>
      </w:r>
      <w:r>
        <w:t xml:space="preserve">В день 2017-10-06 была температура воздуха 19 градусов по Цельсию, юго-восточный ветер, атмосферное давление 755 мм рт.ст., влажность воздуха 75%. </w:t>
      </w:r>
      <w:r>
        <w:t xml:space="preserve">В день 2017-10-07 была температура воздуха -7 градусов по Цельсию, юго-западный ветер, атмосферное давление 758 мм рт.ст., влажность воздуха 78%. </w:t>
      </w:r>
      <w:r>
        <w:t xml:space="preserve">В день 2017-10-08 была температура воздуха 10 градусов по Цельсию, северо-восточный ветер, атмосферное давление 759 мм рт.ст., влажность воздуха 90%. </w:t>
      </w:r>
      <w:r>
        <w:t xml:space="preserve">В день 2017-10-09 была температура воздуха 0 градусов по Цельсию, северо-западный ветер, атмосферное давление 742 мм рт.ст., влажность воздуха 85%. </w:t>
      </w:r>
      <w:r>
        <w:t xml:space="preserve">В день 2017-10-10 была температура воздуха 4 градусов по Цельсию, восточный ветер, атмосферное давление 754 мм рт.ст., влажность воздуха 94%. </w:t>
      </w:r>
      <w:r>
        <w:t xml:space="preserve">В день 2017-10-11 была температура воздуха 9 градусов по Цельсию, северный ветер, атмосферное давление 749 мм рт.ст., влажность воздуха 91%. </w:t>
      </w:r>
      <w:r>
        <w:t xml:space="preserve">В день 2017-10-12 была температура воздуха 10 градусов по Цельсию, северо-восточный ветер, атмосферное давление 754 мм рт.ст., влажность воздуха 77%. </w:t>
      </w:r>
      <w:r>
        <w:t xml:space="preserve">В день 2017-10-13 была температура воздуха -9 градусов по Цельсию, северо-восточный ветер, атмосферное давление 754 мм рт.ст., влажность воздуха 71%. </w:t>
      </w:r>
      <w:r>
        <w:t xml:space="preserve">В день 2017-10-14 была температура воздуха -8 градусов по Цельсию, восточный ветер, атмосферное давление 754 мм рт.ст., влажность воздуха 85%. </w:t>
      </w:r>
      <w:r>
        <w:t xml:space="preserve">В день 2017-10-15 была температура воздуха 27 градусов по Цельсию, северный ветер, атмосферное давление 753 мм рт.ст., влажность воздуха 90%. </w:t>
      </w:r>
      <w:r>
        <w:t xml:space="preserve">В день 2017-10-16 была температура воздуха 1 градусов по Цельсию, юго-восточный ветер, атмосферное давление 731 мм рт.ст., влажность воздуха 84%. </w:t>
      </w:r>
      <w:r>
        <w:t xml:space="preserve">В день 2017-10-17 была температура воздуха 3 градусов по Цельсию, северо-восточный ветер, атмосферное давление 773 мм рт.ст., влажность воздуха 87%. </w:t>
      </w:r>
      <w:r>
        <w:t xml:space="preserve">В день 2017-10-18 была температура воздуха 5 градусов по Цельсию, западный ветер, атмосферное давление 736 мм рт.ст., влажность воздуха 86%. </w:t>
      </w:r>
      <w:r>
        <w:t xml:space="preserve">В день 2017-10-19 была температура воздуха -19 градусов по Цельсию, юго-западный ветер, атмосферное давление 766 мм рт.ст., влажность воздуха 79%. </w:t>
      </w:r>
      <w:r>
        <w:t xml:space="preserve">В день 2017-10-20 была температура воздуха 2 градусов по Цельсию, юго-восточный ветер, атмосферное давление 771 мм рт.ст., влажность воздуха 92%. </w:t>
      </w:r>
      <w:r>
        <w:t xml:space="preserve">В день 2017-10-21 была температура воздуха 0 градусов по Цельсию, юго-западный ветер, атмосферное давление 735 мм рт.ст., влажность воздуха 92%. </w:t>
      </w:r>
      <w:r>
        <w:t xml:space="preserve">В день 2017-10-22 была температура воздуха 13 градусов по Цельсию, северо-западный ветер, атмосферное давление 745 мм рт.ст., влажность воздуха 93%. </w:t>
      </w:r>
      <w:r>
        <w:t xml:space="preserve">В день 2017-10-23 была температура воздуха 25 градусов по Цельсию, восточный ветер, атмосферное давление 784 мм рт.ст., влажность воздуха 81%. </w:t>
      </w:r>
      <w:r>
        <w:t xml:space="preserve">В день 2017-10-24 была температура воздуха -18 градусов по Цельсию, юго-западный ветер, атмосферное давление 737 мм рт.ст., влажность воздуха 95%. </w:t>
      </w:r>
      <w:r>
        <w:t xml:space="preserve">В день 2017-10-25 была температура воздуха 4 градусов по Цельсию, северо-западный ветер, атмосферное давление 750 мм рт.ст., влажность воздуха 79%. </w:t>
      </w:r>
      <w:r>
        <w:t xml:space="preserve">В день 2017-10-26 была температура воздуха 29 градусов по Цельсию, северо-западный ветер, атмосферное давление 780 мм рт.ст., влажность воздуха 82%. </w:t>
      </w:r>
      <w:r>
        <w:t xml:space="preserve">В день 2017-10-27 была температура воздуха -8 градусов по Цельсию, северо-западный ветер, атмосферное давление 739 мм рт.ст., влажность воздуха 86%. </w:t>
      </w:r>
      <w:r>
        <w:t xml:space="preserve">В день 2017-10-28 была температура воздуха 0 градусов по Цельсию, юго-западный ветер, атмосферное давление 744 мм рт.ст., влажность воздуха 78%. </w:t>
      </w:r>
      <w:r>
        <w:t xml:space="preserve">В день 2017-10-29 была температура воздуха 30 градусов по Цельсию, западный ветер, атмосферное давление 735 мм рт.ст., влажность воздуха 71%. </w:t>
      </w:r>
      <w:r>
        <w:t xml:space="preserve">В день 2017-10-30 была температура воздуха 7 градусов по Цельсию, северо-восточный ветер, атмосферное давление 771 мм рт.ст., влажность воздуха 85%. </w:t>
      </w:r>
      <w:r>
        <w:t xml:space="preserve">В день 2017-10-31 была температура воздуха 0 градусов по Цельсию, западный ветер, атмосферное давление 780 мм рт.ст., влажность воздуха 86%. </w:t>
      </w:r>
      <w:r>
        <w:t xml:space="preserve">В день 2017-11-01 была температура воздуха -20 градусов по Цельсию, западный ветер, атмосферное давление 765 мм рт.ст., влажность воздуха 84%. </w:t>
      </w:r>
      <w:r>
        <w:t xml:space="preserve">В день 2017-11-02 была температура воздуха -15 градусов по Цельсию, юго-восточный ветер, атмосферное давление 739 мм рт.ст., влажность воздуха 80%. </w:t>
      </w:r>
      <w:r>
        <w:t xml:space="preserve">В день 2017-11-03 была температура воздуха 4 градусов по Цельсию, южный ветер, атмосферное давление 777 мм рт.ст., влажность воздуха 74%. </w:t>
      </w:r>
      <w:r>
        <w:t xml:space="preserve">В день 2017-11-04 была температура воздуха 5 градусов по Цельсию, южный ветер, атмосферное давление 740 мм рт.ст., влажность воздуха 97%. </w:t>
      </w:r>
      <w:r>
        <w:t xml:space="preserve">В день 2017-11-05 была температура воздуха 24 градусов по Цельсию, восточный ветер, атмосферное давление 747 мм рт.ст., влажность воздуха 89%. </w:t>
      </w:r>
      <w:r>
        <w:t xml:space="preserve">В день 2017-11-06 была температура воздуха 23 градусов по Цельсию, восточный ветер, атмосферное давление 731 мм рт.ст., влажность воздуха 93%. </w:t>
      </w:r>
      <w:r>
        <w:t xml:space="preserve">В день 2017-11-07 была температура воздуха 3 градусов по Цельсию, северо-западный ветер, атмосферное давление 765 мм рт.ст., влажность воздуха 98%. </w:t>
      </w:r>
      <w:r>
        <w:t xml:space="preserve">В день 2017-11-08 была температура воздуха 7 градусов по Цельсию, южный ветер, атмосферное давление 770 мм рт.ст., влажность воздуха 94%. </w:t>
      </w:r>
      <w:r>
        <w:t xml:space="preserve">В день 2017-11-09 была температура воздуха -16 градусов по Цельсию, юго-восточный ветер, атмосферное давление 739 мм рт.ст., влажность воздуха 86%. </w:t>
      </w:r>
      <w:r>
        <w:t xml:space="preserve">В день 2017-11-10 была температура воздуха -12 градусов по Цельсию, восточный ветер, атмосферное давление 747 мм рт.ст., влажность воздуха 82%. </w:t>
      </w:r>
      <w:r>
        <w:t xml:space="preserve">В день 2017-11-11 была температура воздуха 22 градусов по Цельсию, восточный ветер, атмосферное давление 752 мм рт.ст., влажность воздуха 85%. </w:t>
      </w:r>
      <w:r>
        <w:t xml:space="preserve">В день 2017-11-12 была температура воздуха -19 градусов по Цельсию, юго-восточный ветер, атмосферное давление 751 мм рт.ст., влажность воздуха 85%. </w:t>
      </w:r>
      <w:r>
        <w:t xml:space="preserve">В день 2017-11-13 была температура воздуха 15 градусов по Цельсию, северо-восточный ветер, атмосферное давление 758 мм рт.ст., влажность воздуха 74%. </w:t>
      </w:r>
      <w:r>
        <w:t xml:space="preserve">В день 2017-11-14 была температура воздуха -5 градусов по Цельсию, северо-восточный ветер, атмосферное давление 755 мм рт.ст., влажность воздуха 95%. </w:t>
      </w:r>
      <w:r>
        <w:t xml:space="preserve">В день 2017-11-15 была температура воздуха 27 градусов по Цельсию, западный ветер, атмосферное давление 740 мм рт.ст., влажность воздуха 76%. </w:t>
      </w:r>
      <w:r>
        <w:t xml:space="preserve">В день 2017-11-16 была температура воздуха 11 градусов по Цельсию, северо-западный ветер, атмосферное давление 759 мм рт.ст., влажность воздуха 75%. </w:t>
      </w:r>
      <w:r>
        <w:t xml:space="preserve">В день 2017-11-17 была температура воздуха 25 градусов по Цельсию, юго-восточный ветер, атмосферное давление 748 мм рт.ст., влажность воздуха 72%. </w:t>
      </w:r>
      <w:r>
        <w:t xml:space="preserve">В день 2017-11-18 была температура воздуха -4 градусов по Цельсию, восточный ветер, атмосферное давление 758 мм рт.ст., влажность воздуха 86%. </w:t>
      </w:r>
      <w:r>
        <w:t xml:space="preserve">В день 2017-11-19 была температура воздуха -18 градусов по Цельсию, юго-западный ветер, атмосферное давление 732 мм рт.ст., влажность воздуха 73%. </w:t>
      </w:r>
      <w:r>
        <w:t xml:space="preserve">В день 2017-11-20 была температура воздуха 24 градусов по Цельсию, западный ветер, атмосферное давление 759 мм рт.ст., влажность воздуха 91%. </w:t>
      </w:r>
      <w:r>
        <w:t xml:space="preserve">В день 2017-11-21 была температура воздуха -10 градусов по Цельсию, восточный ветер, атмосферное давление 784 мм рт.ст., влажность воздуха 76%. </w:t>
      </w:r>
      <w:r>
        <w:t xml:space="preserve">В день 2017-11-22 была температура воздуха 27 градусов по Цельсию, северный ветер, атмосферное давление 771 мм рт.ст., влажность воздуха 86%. </w:t>
      </w:r>
      <w:r>
        <w:t xml:space="preserve">В день 2017-11-23 была температура воздуха 30 градусов по Цельсию, юго-западный ветер, атмосферное давление 782 мм рт.ст., влажность воздуха 87%. </w:t>
      </w:r>
      <w:r>
        <w:t xml:space="preserve">В день 2017-11-24 была температура воздуха -12 градусов по Цельсию, юго-западный ветер, атмосферное давление 784 мм рт.ст., влажность воздуха 87%. </w:t>
      </w:r>
      <w:r>
        <w:t xml:space="preserve">В день 2017-11-25 была температура воздуха -6 градусов по Цельсию, южный ветер, атмосферное давление 772 мм рт.ст., влажность воздуха 82%. </w:t>
      </w:r>
      <w:r>
        <w:t xml:space="preserve">В день 2017-11-26 была температура воздуха 18 градусов по Цельсию, юго-восточный ветер, атмосферное давление 732 мм рт.ст., влажность воздуха 73%. </w:t>
      </w:r>
      <w:r>
        <w:t xml:space="preserve">В день 2017-11-27 была температура воздуха 27 градусов по Цельсию, северо-западный ветер, атмосферное давление 756 мм рт.ст., влажность воздуха 93%. </w:t>
      </w:r>
      <w:r>
        <w:t xml:space="preserve">В день 2017-11-28 была температура воздуха 2 градусов по Цельсию, южный ветер, атмосферное давление 738 мм рт.ст., влажность воздуха 98%. </w:t>
      </w:r>
      <w:r>
        <w:t xml:space="preserve">В день 2017-11-29 была температура воздуха 21 градусов по Цельсию, северный ветер, атмосферное давление 730 мм рт.ст., влажность воздуха 73%. </w:t>
      </w:r>
      <w:r>
        <w:t xml:space="preserve">В день 2017-11-30 была температура воздуха 6 градусов по Цельсию, восточный ветер, атмосферное давление 771 мм рт.ст., влажность воздуха 80%. </w:t>
      </w:r>
      <w:r>
        <w:t xml:space="preserve">В день 2017-12-01 была температура воздуха 0 градусов по Цельсию, западный ветер, атмосферное давление 783 мм рт.ст., влажность воздуха 92%. </w:t>
      </w:r>
      <w:r>
        <w:t xml:space="preserve">В день 2017-12-02 была температура воздуха 22 градусов по Цельсию, юго-восточный ветер, атмосферное давление 756 мм рт.ст., влажность воздуха 90%. </w:t>
      </w:r>
      <w:r>
        <w:t xml:space="preserve">В день 2017-12-03 была температура воздуха 19 градусов по Цельсию, западный ветер, атмосферное давление 772 мм рт.ст., влажность воздуха 78%. </w:t>
      </w:r>
      <w:r>
        <w:t xml:space="preserve">В день 2017-12-04 была температура воздуха 15 градусов по Цельсию, северо-западный ветер, атмосферное давление 772 мм рт.ст., влажность воздуха 86%. </w:t>
      </w:r>
      <w:r>
        <w:t xml:space="preserve">В день 2017-12-05 была температура воздуха 25 градусов по Цельсию, юго-восточный ветер, атмосферное давление 730 мм рт.ст., влажность воздуха 80%. </w:t>
      </w:r>
      <w:r>
        <w:t xml:space="preserve">В день 2017-12-06 была температура воздуха 25 градусов по Цельсию, северный ветер, атмосферное давление 740 мм рт.ст., влажность воздуха 76%. </w:t>
      </w:r>
      <w:r>
        <w:t xml:space="preserve">В день 2017-12-07 была температура воздуха 4 градусов по Цельсию, северо-восточный ветер, атмосферное давление 775 мм рт.ст., влажность воздуха 89%. </w:t>
      </w:r>
      <w:r>
        <w:t xml:space="preserve">В день 2017-12-08 была температура воздуха 4 градусов по Цельсию, восточный ветер, атмосферное давление 740 мм рт.ст., влажность воздуха 85%. </w:t>
      </w:r>
      <w:r>
        <w:t xml:space="preserve">В день 2017-12-09 была температура воздуха 11 градусов по Цельсию, северо-западный ветер, атмосферное давление 754 мм рт.ст., влажность воздуха 97%. </w:t>
      </w:r>
      <w:r>
        <w:t xml:space="preserve">В день 2017-12-10 была температура воздуха 12 градусов по Цельсию, северо-западный ветер, атмосферное давление 769 мм рт.ст., влажность воздуха 84%. </w:t>
      </w:r>
      <w:r>
        <w:t xml:space="preserve">В день 2017-12-11 была температура воздуха -6 градусов по Цельсию, южный ветер, атмосферное давление 765 мм рт.ст., влажность воздуха 81%. </w:t>
      </w:r>
      <w:r>
        <w:t xml:space="preserve">В день 2017-12-12 была температура воздуха 12 градусов по Цельсию, западный ветер, атмосферное давление 760 мм рт.ст., влажность воздуха 87%. </w:t>
      </w:r>
      <w:r>
        <w:t xml:space="preserve">В день 2017-12-13 была температура воздуха 17 градусов по Цельсию, западный ветер, атмосферное давление 773 мм рт.ст., влажность воздуха 86%. </w:t>
      </w:r>
      <w:r>
        <w:t xml:space="preserve">В день 2017-12-14 была температура воздуха 20 градусов по Цельсию, юго-восточный ветер, атмосферное давление 750 мм рт.ст., влажность воздуха 85%. </w:t>
      </w:r>
      <w:r>
        <w:t xml:space="preserve">В день 2017-12-15 была температура воздуха -15 градусов по Цельсию, южный ветер, атмосферное давление 763 мм рт.ст., влажность воздуха 72%. </w:t>
      </w:r>
      <w:r>
        <w:t xml:space="preserve">В день 2017-12-16 была температура воздуха 13 градусов по Цельсию, северо-восточный ветер, атмосферное давление 783 мм рт.ст., влажность воздуха 90%. </w:t>
      </w:r>
      <w:r>
        <w:t xml:space="preserve">В день 2017-12-17 была температура воздуха 19 градусов по Цельсию, юго-западный ветер, атмосферное давление 773 мм рт.ст., влажность воздуха 76%. </w:t>
      </w:r>
      <w:r>
        <w:t xml:space="preserve">В день 2017-12-18 была температура воздуха 20 градусов по Цельсию, северо-западный ветер, атмосферное давление 773 мм рт.ст., влажность воздуха 81%. </w:t>
      </w:r>
      <w:r>
        <w:t xml:space="preserve">В день 2017-12-19 была температура воздуха 26 градусов по Цельсию, западный ветер, атмосферное давление 752 мм рт.ст., влажность воздуха 97%. </w:t>
      </w:r>
      <w:r>
        <w:t xml:space="preserve">В день 2017-12-20 была температура воздуха 12 градусов по Цельсию, восточный ветер, атмосферное давление 766 мм рт.ст., влажность воздуха 88%. </w:t>
      </w:r>
      <w:r>
        <w:t xml:space="preserve">В день 2017-12-21 была температура воздуха 23 градусов по Цельсию, восточный ветер, атмосферное давление 736 мм рт.ст., влажность воздуха 87%. </w:t>
      </w:r>
      <w:r>
        <w:t xml:space="preserve">В день 2017-12-22 была температура воздуха -8 градусов по Цельсию, западный ветер, атмосферное давление 734 мм рт.ст., влажность воздуха 82%. </w:t>
      </w:r>
      <w:r>
        <w:t xml:space="preserve">В день 2017-12-23 была температура воздуха 14 градусов по Цельсию, юго-восточный ветер, атмосферное давление 782 мм рт.ст., влажность воздуха 98%. </w:t>
      </w:r>
      <w:r>
        <w:t xml:space="preserve">В день 2017-12-24 была температура воздуха 22 градусов по Цельсию, юго-западный ветер, атмосферное давление 739 мм рт.ст., влажность воздуха 94%. </w:t>
      </w:r>
      <w:r>
        <w:t xml:space="preserve">В день 2017-12-25 была температура воздуха -13 градусов по Цельсию, южный ветер, атмосферное давление 759 мм рт.ст., влажность воздуха 94%. </w:t>
      </w:r>
      <w:r>
        <w:t xml:space="preserve">В день 2017-12-26 была температура воздуха 13 градусов по Цельсию, северо-западный ветер, атмосферное давление 769 мм рт.ст., влажность воздуха 95%. </w:t>
      </w:r>
      <w:r>
        <w:t xml:space="preserve">В день 2017-12-27 была температура воздуха 0 градусов по Цельсию, юго-восточный ветер, атмосферное давление 735 мм рт.ст., влажность воздуха 95%. </w:t>
      </w:r>
      <w:r>
        <w:t xml:space="preserve">В день 2017-12-28 была температура воздуха -9 градусов по Цельсию, юго-западный ветер, атмосферное давление 735 мм рт.ст., влажность воздуха 81%. </w:t>
      </w:r>
      <w:r>
        <w:t xml:space="preserve">В день 2017-12-29 была температура воздуха 22 градусов по Цельсию, северо-западный ветер, атмосферное давление 734 мм рт.ст., влажность воздуха 77%. </w:t>
      </w:r>
      <w:r>
        <w:t xml:space="preserve">В день 2017-12-30 была температура воздуха -7 градусов по Цельсию, восточный ветер, атмосферное давление 730 мм рт.ст., влажность воздуха 84%. </w:t>
      </w:r>
      <w:r>
        <w:t xml:space="preserve">В день 2017-12-31 была температура воздуха -4 градусов по Цельсию, северо-западный ветер, атмосферное давление 738 мм рт.ст., влажность воздуха 86%.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